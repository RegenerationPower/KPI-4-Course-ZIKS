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w:t>
        <w:br/>
        <w:br/>
        <w:t>"RCW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w:t>
        <w:br/>
        <w:br/>
        <w:t>"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w:t>
        <w:br/>
        <w:br/>
        <w:t>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w:t>
        <w:br/>
        <w:br/>
        <w:t>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w:t>
        <w:br/>
        <w:br/>
        <w:t>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w:t>
        <w:br/>
        <w:br/>
        <w:t>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w:t>
        <w:br/>
        <w:br/>
        <w:t>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w:t>
        <w:br/>
        <w:br/>
        <w:t>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w:t>
        <w:br/>
        <w:br/>
        <w:t>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w:t>
        <w:br/>
        <w:br/>
        <w:t>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w:t>
        <w:br/>
        <w:br/>
        <w:t>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w:t>
        <w:br/>
        <w:br/>
        <w:t>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w:t>
        <w:br/>
        <w:br/>
        <w:t>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w:t>
        <w:br/>
        <w:br/>
        <w:t>"RCW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w:t>
        <w:br/>
        <w:br/>
        <w:t>"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w:t>
        <w:br/>
        <w:br/>
        <w:t>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w:t>
        <w:br/>
        <w:br/>
        <w:t>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w:t>
        <w:br/>
        <w:br/>
        <w:t>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w:t>
        <w:br/>
        <w:br/>
        <w:t>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w:t>
        <w:br/>
        <w:br/>
        <w:t>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w:t>
        <w:br/>
        <w:br/>
        <w:t>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w:t>
        <w:br/>
        <w:br/>
        <w:t>"RCW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w:t>
        <w:br/>
        <w:br/>
        <w:t>"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w:t>
        <w:br/>
        <w:br/>
        <w:t>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w:t>
        <w:br/>
        <w:br/>
        <w:t>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w:t>
        <w:br/>
        <w:br/>
        <w:t>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w:t>
        <w:br/>
        <w:br/>
        <w:t>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w:t>
        <w:br/>
        <w:br/>
        <w:t>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w:t>
        <w:br/>
        <w:br/>
        <w:t>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w:t>
        <w:br/>
        <w:br/>
        <w:t>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w:t>
        <w:br/>
        <w:br/>
        <w:t>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w:t>
        <w:br/>
        <w:br/>
        <w:t>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w:t>
        <w:br/>
        <w:br/>
        <w:t>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w:t>
        <w:br/>
        <w:br/>
        <w:t>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w:t>
        <w:br/>
        <w:br/>
        <w:t>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w:t>
        <w:br/>
        <w:br/>
        <w:t>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w:t>
        <w:br/>
        <w:br/>
        <w:t>"RCW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w:t>
        <w:br/>
        <w:br/>
        <w:t>"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w:t>
        <w:br/>
        <w:br/>
        <w:t>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w:t>
        <w:br/>
        <w:br/>
        <w:t>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w:t>
        <w:br/>
        <w:br/>
        <w:t>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w:t>
        <w:br/>
        <w:br/>
        <w:t>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w:t>
        <w:br/>
        <w:br/>
        <w:t>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w:t>
        <w:br/>
        <w:br/>
        <w:t>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w:t>
        <w:br/>
        <w:br/>
        <w:t>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w:t>
        <w:br/>
        <w:br/>
        <w:t>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w:t>
        <w:br/>
        <w:br/>
        <w:t>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w:t>
        <w:br/>
        <w:br/>
        <w:t>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w:t>
        <w:br/>
        <w:br/>
        <w:t>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w:t>
        <w:br/>
        <w:br/>
        <w:t>"RCW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w:t>
        <w:br/>
        <w:br/>
        <w:t>"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w:t>
        <w:br/>
        <w:br/>
        <w:t>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w:t>
        <w:br/>
        <w:br/>
        <w:t>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w:t>
        <w:br/>
        <w:br/>
        <w:t>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w:t>
        <w:br/>
        <w:br/>
        <w:t>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w:t>
        <w:br/>
        <w:br/>
        <w:t>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w:t>
        <w:br/>
        <w:br/>
        <w:t>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w:t>
        <w:br/>
        <w:br/>
        <w:t>"RCW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w:t>
        <w:br/>
        <w:br/>
        <w:t>"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w:t>
        <w:br/>
        <w:br/>
        <w:t>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w:t>
        <w:br/>
        <w:br/>
        <w:t>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w:t>
        <w:br/>
        <w:br/>
        <w:t>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w:t>
        <w:br/>
        <w:br/>
        <w:t>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w:t>
        <w:br/>
        <w:br/>
        <w:t>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w:t>
        <w:br/>
        <w:br/>
        <w:t>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w:t>
        <w:br/>
        <w:br/>
        <w:t>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w:t>
        <w:br/>
        <w:br/>
        <w:t>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w:t>
        <w:br/>
        <w:br/>
        <w:t>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w:t>
        <w:br/>
        <w:br/>
        <w:t>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w:t>
        <w:br/>
        <w:br/>
        <w:t>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w:t>
        <w:br/>
        <w:br/>
        <w:t>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w:t>
        <w:br/>
        <w:br/>
        <w:br/>
        <w:t>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w:t>
        <w:br/>
        <w:br/>
        <w:t>"RCW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w:t>
        <w:br/>
        <w:br/>
        <w:t>"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w:t>
        <w:br/>
        <w:br/>
        <w:t>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w:t>
        <w:br/>
        <w:br/>
        <w:t>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w:t>
        <w:br/>
        <w:br/>
        <w:t>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w:t>
        <w:br/>
        <w:br/>
        <w:t>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w:t>
        <w:br/>
        <w:br/>
        <w:t>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w:t>
        <w:br/>
        <w:br/>
        <w:t>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w:t>
        <w:br/>
        <w:br/>
        <w:t>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w:t>
        <w:br/>
        <w:br/>
        <w:t>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w:t>
        <w:br/>
        <w:br/>
        <w:t>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w:t>
        <w:br/>
        <w:br/>
        <w:t>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w:t>
        <w:br/>
        <w:br/>
        <w:t>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w:t>
        <w:br/>
        <w:br/>
        <w:t>"RCW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w:t>
        <w:br/>
        <w:br/>
        <w:t>"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w:t>
        <w:br/>
        <w:br/>
        <w:t>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w:t>
        <w:br/>
        <w:br/>
        <w:t>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w:t>
        <w:br/>
        <w:br/>
        <w:t>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w:t>
        <w:br/>
        <w:br/>
        <w:t>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w:t>
        <w:br/>
        <w:br/>
        <w:t>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w:t>
        <w:br/>
        <w:br/>
        <w:t>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w:t>
        <w:br/>
        <w:br/>
        <w:t>"RCW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w:t>
        <w:br/>
        <w:br/>
        <w:t>"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w:t>
        <w:br/>
        <w:br/>
        <w:t>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w:t>
        <w:br/>
        <w:br/>
        <w:t>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w:t>
        <w:br/>
        <w:br/>
        <w:t>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w:t>
        <w:br/>
        <w:br/>
        <w:t>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w:t>
        <w:br/>
        <w:br/>
        <w:t>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w:t>
        <w:br/>
        <w:br/>
        <w:t>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w:t>
        <w:br/>
        <w:br/>
        <w:t>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w:t>
        <w:br/>
        <w:br/>
        <w:t>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w:t>
        <w:br/>
        <w:br/>
        <w:t>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w:t>
        <w:br/>
        <w:br/>
        <w:t>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w:t>
        <w:br/>
        <w:br/>
        <w:t>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w:t>
        <w:br/>
        <w:br/>
        <w:t>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w:t>
        <w:br/>
        <w:br/>
        <w:br/>
        <w:t>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w:t>
        <w:br/>
        <w:br/>
        <w:t>"RCW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w:t>
        <w:br/>
        <w:br/>
        <w:t>"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w:t>
        <w:br/>
        <w:br/>
        <w:t>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w:t>
        <w:br/>
        <w:br/>
        <w:t>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w:t>
        <w:br/>
        <w:br/>
        <w:t>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w:t>
        <w:br/>
        <w:br/>
        <w:t>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w:t>
        <w:br/>
        <w:br/>
        <w:t>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w:t>
        <w:br/>
        <w:br/>
        <w:t>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w:t>
        <w:br/>
        <w:br/>
        <w:t>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w:t>
        <w:br/>
        <w:br/>
        <w:t>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w:t>
        <w:br/>
        <w:br/>
        <w:t>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w:t>
        <w:br/>
        <w:br/>
        <w:t>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w:t>
        <w:br/>
        <w:br/>
        <w:t>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w:t>
        <w:br/>
        <w:br/>
        <w:t>"RCW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w:t>
        <w:br/>
        <w:br/>
        <w:t>"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w:t>
        <w:br/>
        <w:br/>
        <w:t>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w:t>
        <w:br/>
        <w:br/>
        <w:t>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w:t>
        <w:br/>
        <w:br/>
        <w:t>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w:t>
        <w:br/>
        <w:br/>
        <w:t>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w:t>
        <w:br/>
        <w:br/>
        <w:t>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w:t>
        <w:br/>
        <w:br/>
        <w:t>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w:t>
        <w:br/>
        <w:br/>
        <w:t>"RCW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w:t>
        <w:br/>
        <w:br/>
        <w:t>"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w:t>
        <w:br/>
        <w:br/>
        <w:t>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w:t>
        <w:br/>
        <w:br/>
        <w:t>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w:t>
        <w:br/>
        <w:br/>
        <w:t>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w:t>
        <w:br/>
        <w:br/>
        <w:t>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w:t>
        <w:br/>
        <w:br/>
        <w:t>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w:t>
        <w:br/>
        <w:br/>
        <w:t>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w:t>
        <w:br/>
        <w:br/>
        <w:t>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w:t>
        <w:br/>
        <w:br/>
        <w:t>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w:t>
        <w:br/>
        <w:br/>
        <w:t>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w:t>
        <w:br/>
        <w:br/>
        <w:t>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w:t>
        <w:br/>
        <w:br/>
        <w:t>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w:t>
        <w:br/>
        <w:br/>
        <w:t>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w:t>
        <w:br/>
        <w:br/>
        <w:br/>
        <w:t>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w:t>
        <w:br/>
        <w:br/>
        <w:t>"RCW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w:t>
        <w:br/>
        <w:br/>
        <w:t>"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w:t>
        <w:br/>
        <w:br/>
        <w:t>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w:t>
        <w:br/>
        <w:br/>
        <w:t>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w:t>
        <w:br/>
        <w:br/>
        <w:t>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w:t>
        <w:br/>
        <w:br/>
        <w:t>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w:t>
        <w:br/>
        <w:br/>
        <w:t>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w:t>
        <w:br/>
        <w:br/>
        <w:t>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w:t>
        <w:br/>
        <w:br/>
        <w:t>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w:t>
        <w:br/>
        <w:br/>
        <w:t>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w:t>
        <w:br/>
        <w:br/>
        <w:t>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w:t>
        <w:br/>
        <w:br/>
        <w:t>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w:t>
        <w:br/>
        <w:br/>
        <w:t>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w:t>
        <w:br/>
        <w:br/>
        <w:t>"RCW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w:t>
        <w:br/>
        <w:br/>
        <w:t>"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w:t>
        <w:br/>
        <w:br/>
        <w:t>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w:t>
        <w:br/>
        <w:br/>
        <w:t>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w:t>
        <w:br/>
        <w:br/>
        <w:t>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w:t>
        <w:br/>
        <w:br/>
        <w:t>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w:t>
        <w:br/>
        <w:br/>
        <w:t>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w:t>
        <w:br/>
        <w:br/>
        <w:t>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w:t>
        <w:br/>
        <w:br/>
        <w:t>"RCW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w:t>
        <w:br/>
        <w:br/>
        <w:t>"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w:t>
        <w:br/>
        <w:br/>
        <w:t>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w:t>
        <w:br/>
        <w:br/>
        <w:t>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w:t>
        <w:br/>
        <w:br/>
        <w:t>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w:t>
        <w:br/>
        <w:br/>
        <w:t>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w:t>
        <w:br/>
        <w:br/>
        <w:t>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w:t>
        <w:br/>
        <w:br/>
        <w:t>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w:t>
        <w:br/>
        <w:br/>
        <w:t>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w:t>
        <w:br/>
        <w:br/>
        <w:t>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w:t>
        <w:br/>
        <w:br/>
        <w:t>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w:t>
        <w:br/>
        <w:br/>
        <w:t>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w:t>
        <w:br/>
        <w:br/>
        <w:t>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w:t>
        <w:br/>
        <w:br/>
        <w:t>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w:t>
        <w:br/>
        <w:br/>
        <w:br/>
        <w:t>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w:t>
        <w:br/>
        <w:br/>
        <w:t>"RCW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w:t>
        <w:br/>
        <w:br/>
        <w:t>"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w:t>
        <w:br/>
        <w:br/>
        <w:t>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w:t>
        <w:br/>
        <w:br/>
        <w:t>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w:t>
        <w:br/>
        <w:br/>
        <w:t>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w:t>
        <w:br/>
        <w:br/>
        <w:t>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w:t>
        <w:br/>
        <w:br/>
        <w:t>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w:t>
        <w:br/>
        <w:br/>
        <w:t>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w:t>
        <w:br/>
        <w:br/>
        <w:t>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w:t>
        <w:br/>
        <w:br/>
        <w:t>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w:t>
        <w:br/>
        <w:br/>
        <w:t>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w:t>
        <w:br/>
        <w:br/>
        <w:t>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w:t>
        <w:br/>
        <w:br/>
        <w:t>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w:t>
        <w:br/>
        <w:br/>
        <w:t>"RCW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w:t>
        <w:br/>
        <w:br/>
        <w:t>"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w:t>
        <w:br/>
        <w:br/>
        <w:t>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w:t>
        <w:br/>
        <w:br/>
        <w:t>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w:t>
        <w:br/>
        <w:br/>
        <w:t>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w:t>
        <w:br/>
        <w:br/>
        <w:t>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w:t>
        <w:br/>
        <w:br/>
        <w:t>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w:t>
        <w:br/>
        <w:br/>
        <w:t>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w:t>
        <w:br/>
        <w:br/>
        <w:t>"RCW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w:t>
        <w:br/>
        <w:br/>
        <w:t>"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w:t>
        <w:br/>
        <w:br/>
        <w:t>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w:t>
        <w:br/>
        <w:br/>
        <w:t>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w:t>
        <w:br/>
        <w:br/>
        <w:t>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w:t>
        <w:br/>
        <w:br/>
        <w:t>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w:t>
        <w:br/>
        <w:br/>
        <w:t>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w:t>
        <w:br/>
        <w:br/>
        <w:t>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w:t>
        <w:br/>
        <w:br/>
        <w:t>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w:t>
        <w:br/>
        <w:br/>
        <w:t>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w:t>
        <w:br/>
        <w:br/>
        <w:t>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w:t>
        <w:br/>
        <w:br/>
        <w:t>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w:t>
        <w:br/>
        <w:br/>
        <w:t>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w:t>
        <w:br/>
        <w:br/>
        <w:t>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w:t>
        <w:br/>
        <w:br/>
        <w:t>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w:t>
        <w:br/>
        <w:br/>
        <w:t>"RCW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w:t>
        <w:br/>
        <w:br/>
        <w:t>"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w:t>
        <w:br/>
        <w:br/>
        <w:t>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w:t>
        <w:br/>
        <w:br/>
        <w:t>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w:t>
        <w:br/>
        <w:br/>
        <w:t>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w:t>
        <w:br/>
        <w:br/>
        <w:t>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w:t>
        <w:br/>
        <w:br/>
        <w:t>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w:t>
        <w:br/>
        <w:br/>
        <w:t>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w:t>
        <w:br/>
        <w:br/>
        <w:t>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w:t>
        <w:br/>
        <w:br/>
        <w:t>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w:t>
        <w:br/>
        <w:br/>
        <w:t>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w:t>
        <w:br/>
        <w:br/>
        <w:t>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w:t>
        <w:br/>
        <w:br/>
        <w:t>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w:t>
        <w:br/>
        <w:br/>
        <w:t>"RCW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w:t>
        <w:br/>
        <w:br/>
        <w:t>"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w:t>
        <w:br/>
        <w:br/>
        <w:t>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w:t>
        <w:br/>
        <w:br/>
        <w:t>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w:t>
        <w:br/>
        <w:br/>
        <w:t>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w:t>
        <w:br/>
        <w:br/>
        <w:t>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w:t>
        <w:br/>
        <w:br/>
        <w:t>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w:t>
        <w:br/>
        <w:br/>
        <w:t>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w:t>
        <w:br/>
        <w:br/>
        <w:t>"RCW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w:t>
        <w:br/>
        <w:br/>
        <w:t>"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w:t>
        <w:br/>
        <w:br/>
        <w:t>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w:t>
        <w:br/>
        <w:br/>
        <w:t>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w:t>
        <w:br/>
        <w:br/>
        <w:t>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w:t>
        <w:br/>
        <w:br/>
        <w:t>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w:t>
        <w:br/>
        <w:br/>
        <w:t>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w:t>
        <w:br/>
        <w:br/>
        <w:t>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w:t>
        <w:br/>
        <w:br/>
        <w:t>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w:t>
        <w:br/>
        <w:br/>
        <w:t>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w:t>
        <w:br/>
        <w:br/>
        <w:t>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w:t>
        <w:br/>
        <w:br/>
        <w:t>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w:t>
        <w:br/>
        <w:br/>
        <w:t>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w:t>
        <w:br/>
        <w:br/>
        <w:t>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w:t>
        <w:br/>
        <w:br/>
        <w:br/>
        <w:t>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w:t>
        <w:br/>
        <w:br/>
        <w:t>"RCW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w:t>
        <w:br/>
        <w:br/>
        <w:t>"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w:t>
        <w:br/>
        <w:br/>
        <w:t>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w:t>
        <w:br/>
        <w:br/>
        <w:t>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w:t>
        <w:br/>
        <w:br/>
        <w:t>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w:t>
        <w:br/>
        <w:br/>
        <w:t>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w:t>
        <w:br/>
        <w:br/>
        <w:t>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w:t>
        <w:br/>
        <w:br/>
        <w:t>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w:t>
        <w:br/>
        <w:br/>
        <w:t>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w:t>
        <w:br/>
        <w:br/>
        <w:t>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w:t>
        <w:br/>
        <w:br/>
        <w:t>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w:t>
        <w:br/>
        <w:br/>
        <w:t>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w:t>
        <w:br/>
        <w:br/>
        <w:t>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w:t>
        <w:br/>
        <w:br/>
        <w:t>"RCW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w:t>
        <w:br/>
        <w:br/>
        <w:t>"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w:t>
        <w:br/>
        <w:br/>
        <w:t>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w:t>
        <w:br/>
        <w:br/>
        <w:t>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w:t>
        <w:br/>
        <w:br/>
        <w:t>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w:t>
        <w:br/>
        <w:br/>
        <w:t>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w:t>
        <w:br/>
        <w:br/>
        <w:t>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w:t>
        <w:br/>
        <w:br/>
        <w:t>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w:t>
        <w:br/>
        <w:br/>
        <w:t>"RCW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w:t>
        <w:br/>
        <w:br/>
        <w:t>"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w:t>
        <w:br/>
        <w:br/>
        <w:t>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w:t>
        <w:br/>
        <w:br/>
        <w:t>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w:t>
        <w:br/>
        <w:br/>
        <w:t>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w:t>
        <w:br/>
        <w:br/>
        <w:t>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w:t>
        <w:br/>
        <w:br/>
        <w:t>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w:t>
        <w:br/>
        <w:br/>
        <w:t>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w:t>
        <w:br/>
        <w:br/>
        <w:t>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w:t>
        <w:br/>
        <w:br/>
        <w:t>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w:t>
        <w:br/>
        <w:br/>
        <w:t>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w:t>
        <w:br/>
        <w:br/>
        <w:t>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w:t>
        <w:br/>
        <w:br/>
        <w:t>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w:t>
        <w:br/>
        <w:br/>
        <w:t>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w:t>
        <w:br/>
        <w:br/>
        <w:br/>
        <w:t>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w:t>
        <w:br/>
        <w:br/>
        <w:t>"RCW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w:t>
        <w:br/>
        <w:br/>
        <w:t>"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w:t>
        <w:br/>
        <w:br/>
        <w:t>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w:t>
        <w:br/>
        <w:br/>
        <w:t>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w:t>
        <w:br/>
        <w:br/>
        <w:t>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w:t>
        <w:br/>
        <w:br/>
        <w:t>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w:t>
        <w:br/>
        <w:br/>
        <w:t>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w:t>
        <w:br/>
        <w:br/>
        <w:t>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w:t>
        <w:br/>
        <w:br/>
        <w:t>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w:t>
        <w:br/>
        <w:br/>
        <w:t>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w:t>
        <w:br/>
        <w:br/>
        <w:t>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w:t>
        <w:br/>
        <w:br/>
        <w:t>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w:t>
        <w:br/>
        <w:br/>
        <w:t>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w:t>
        <w:br/>
        <w:br/>
        <w:t>"RCW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w:t>
        <w:br/>
        <w:br/>
        <w:t>"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w:t>
        <w:br/>
        <w:br/>
        <w:t>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w:t>
        <w:br/>
        <w:br/>
        <w:t>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w:t>
        <w:br/>
        <w:br/>
        <w:t>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w:t>
        <w:br/>
        <w:br/>
        <w:t>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w:t>
        <w:br/>
        <w:br/>
        <w:t>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w:t>
        <w:br/>
        <w:br/>
        <w:t>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w:t>
        <w:br/>
        <w:br/>
        <w:t>"RCW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w:t>
        <w:br/>
        <w:br/>
        <w:t>"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w:t>
        <w:br/>
        <w:br/>
        <w:t>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w:t>
        <w:br/>
        <w:br/>
        <w:t>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w:t>
        <w:br/>
        <w:br/>
        <w:t>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w:t>
        <w:br/>
        <w:br/>
        <w:t>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w:t>
        <w:br/>
        <w:br/>
        <w:t>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w:t>
        <w:br/>
        <w:br/>
        <w:t>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w:t>
        <w:br/>
        <w:br/>
        <w:t>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w:t>
        <w:br/>
        <w:br/>
        <w:t>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w:t>
        <w:br/>
        <w:br/>
        <w:t>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w:t>
        <w:br/>
        <w:br/>
        <w:t>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w:t>
        <w:br/>
        <w:br/>
        <w:t>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w:t>
        <w:br/>
        <w:br/>
        <w:t>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w:t>
        <w:br/>
        <w:br/>
        <w:br/>
        <w:t>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w:t>
        <w:br/>
        <w:br/>
        <w:t>"RCW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w:t>
        <w:br/>
        <w:br/>
        <w:t>"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w:t>
        <w:br/>
        <w:br/>
        <w:t>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w:t>
        <w:br/>
        <w:br/>
        <w:t>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w:t>
        <w:br/>
        <w:br/>
        <w:t>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w:t>
        <w:br/>
        <w:br/>
        <w:t>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w:t>
        <w:br/>
        <w:br/>
        <w:t>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w:t>
        <w:br/>
        <w:br/>
        <w:t>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w:t>
        <w:br/>
        <w:br/>
        <w:t>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w:t>
        <w:br/>
        <w:br/>
        <w:t>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w:t>
        <w:br/>
        <w:br/>
        <w:t>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w:t>
        <w:br/>
        <w:br/>
        <w:t>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w:t>
        <w:br/>
        <w:br/>
        <w:t>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w:t>
        <w:br/>
        <w:br/>
        <w:t>"RCW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w:t>
        <w:br/>
        <w:br/>
        <w:t>"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w:t>
        <w:br/>
        <w:br/>
        <w:t>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w:t>
        <w:br/>
        <w:br/>
        <w:t>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w:t>
        <w:br/>
        <w:br/>
        <w:t>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w:t>
        <w:br/>
        <w:br/>
        <w:t>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w:t>
        <w:br/>
        <w:br/>
        <w:t>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w:t>
        <w:br/>
        <w:br/>
        <w:t>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w:t>
        <w:br/>
        <w:br/>
        <w:t>"RCW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w:t>
        <w:br/>
        <w:br/>
        <w:t>"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w:t>
        <w:br/>
        <w:br/>
        <w:t>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w:t>
        <w:br/>
        <w:br/>
        <w:t>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w:t>
        <w:br/>
        <w:br/>
        <w:t>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 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w:t>
        <w:br/>
        <w:br/>
        <w:t>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w:t>
        <w:br/>
        <w:br/>
        <w:t>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w:t>
        <w:br/>
        <w:br/>
        <w:t>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w:t>
        <w:br/>
        <w:br/>
        <w:t>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w:t>
        <w:br/>
        <w:br/>
        <w:t>zCd AtmvgtyQ, WrQtQNQd a iC pgyS vC vrQ iEQmv rCEmQ HEdAti vrQ kCdtAti vC yCLo CEv vrQ yCtvdgyv, vrQmQ iQtvbQkQt gdQ gbWgom mvAbb mAvvAti vrQdQ QgvAti vrQAd pdQgSZgmvm. 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w:t>
        <w:br/>
        <w:br/>
        <w:t>OQm, pEv Wgm Av LCmmApbQ vC UEAQvbo mbQQL vrdCEir vrgv ZEdtAvEdQ-dgvvbAti tCAmQ? VdEQ, rQ rgH tCv mbQLv LQgyQZEbbo, pEv LdCpgpbo gbb vrQ kCdQ HQQLbo pQygEmQ CZ vrgv. wrgv mrCEbH rQ HC tCW? 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w:t>
        <w:br/>
        <w:br/>
        <w:t>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 gtH ZCdiQv gbb vrAm tCtmQtmQ", rQ vrCEirv, pEv vrgv Wgm mCkQvrAti rQ Wgm EtgpbQ vC HC pQygEmQ rQ Wgm EmQH vC mbQQLAti Ct rAm dAirv, gtH At rAm LdQmQtv mvgvQ yCEbHt'v iQv AtvC vrgv LCmAvACt. RCWQNQd rgdH rQ vrdQW rAkmQbZ CtvC rAm dAirv, rQ gbWgom dCbbQH pgyS vC WrQdQ rQ Wgm.</w:t>
        <w:br/>
        <w:br/>
        <w:t>RQ kEmv rgNQ vdAQH Av g rEtHdQH vAkQm, mrEv rAm QoQm mC vrgv rQ WCEbHt'v rgNQ vC bCCS gv vrQ ZbCEtHQdAti bQim, gtH Ctbo mvCLLQH WrQt rQ pQigt vC ZQQb g kAbH, HEbb LgAt vrQdQ vrgv rQ rgH tQNQd ZQbv pQZCdQ. "cr, ICH", rQ vrCEirv, "Wrgv g mvdQtECEm ygdQQd Av Am vrgv a'NQ yrCmQt! VdgNQbbAti Hgo At gtH Hgo CEv. hCAti pEmAtQmm bASQ vrAm vgSQm kEyr kCdQ QZZCdv vrgt HCAti oCEd CWt pEmAtQmm gv rCkQ, gtH Ct vCL CZ vrgv vrQdQ'm vrQ yEdmQ CZ vdgNQbbAti, WCddAQm gpCEv kgSAti vdgAt yCttQyvACtm, pgH gtH AddQiEbgd ZCCH, yCtvgyv WAvr HAZZQdQtv LQCLbQ gbb vrQ vAkQ mC vrgv oCE ygt tQNQd iQv vC StCW gtoCtQ Cd pQyCkQ ZdAQtHbo WAvr vrQk. av ygt gbb iC vC RQbb! " RQ ZQbv g mbAirv Avyr EL Ct rAm pQbbo; LEmrQH rAkmQbZ mbCWbo EL Ct rAm pgyS vCWgdHm vrQ rQgHpCgdH mC vrgv rQ yCEbH bAZv rAm rQgH pQvvQd; ZCEtH WrQdQ vrQ Avyr Wgm, gtH mgW vrgv Av Wgm yCNQdQH WAvr bCvm CZ bAvvbQ WrAvQ mLCvm WrAyr rQ HAHt'v StCW Wrgv vC kgSQ CZ; gtH WrQt rQ vdAQH vC ZQQb vrQ LbgyQ WAvr CtQ CZ rAm bQim rQ HdQW Av UEAySbo pgyS pQygEmQ gm mCCt gm rQ vCEyrQH Av rQ Wgm CNQdyCkQ po g yCbH mrEHHQd. RQ mbAH pgyS AtvC rAm ZCdkQd LCmAvACt. "IQvvAti EL Qgdbo gbb vrQ vAkQ", rQ vrCEirv, "Av kgSQm oCE mvELAH. OCE'NQ iCv vC iQv QtCEir mbQQL. cvrQd vdgNQbbAti mgbQmkQt bANQ g bAZQ CZ bEfEdo. zCd AtmvgtyQ, WrQtQNQd a iC pgyS vC vrQ iEQmv rCEmQ HEdAti vrQ kCdtAti vC yCLo CEv vrQ yCtvdgyv, vrQmQ iQtvbQkQt gdQ gbWgom mvAbb mAvvAti vrQdQ QgvAti vrQAd pdQgSZgmvm.</w:t>
        <w:br/>
        <w:br/>
        <w:t>a CEirv vC JEmv vdo vrgv WAvr ko pCmm; a'H iQv SAySQH CEv Ct vrQ mLCv. PEv WrC StCWm, kgopQ vrgv WCEbH pQ vrQ pQmv vrAti ZCd kQ. aZ a HAHt'v rgNQ ko LgdQtvm vC vrAtS gpCEv a'H rgNQ iANQt At ko tCvAyQ g bCti vAkQ giC, a'H rgNQ iCtQ EL vC vrQ pCmm gtH vCbH rAk JEmv Wrgv a vrAtS, vQbb rAk QNQdovrAti a WCEbH, bQv rAk StCW JEmv Wrgv a ZQQb. RQ'H Zgbb dAirv CZZ rAm HQmS! GtH Av'm g ZEtto mCdv CZ pEmAtQmm vC pQ mAvvAti EL vrQdQ gv oCEd HQmS, vgbSAti HCWt gv oCEd mEpCdHAtgvQm ZdCk EL vrQdQ, QmLQyAgbbo WrQt oCE rgNQ vC iC dAirv EL ybCmQ pQygEmQ vrQ pCmm Am rgdH CZ rQgdAti. wQbb, vrQdQ'm mvAbb mCkQ rCLQ; CtyQ a'NQ iCv vrQ kCtQo vCiQvrQd vC Lgo CZZ ko LgdQtvm' HQpv vC rAk - gtCvrQd ZANQ Cd mAf oQgdm a mELLCmQ - vrgv'm HQZAtAvQbo Wrgv a'bb HC. Vrgv'm WrQt a'bb kgSQ vrQ pAi yrgtiQ. zAdmv CZ gbb vrCEir, a'NQ iCv vC iQv EL, ko vdgAt bQgNQm gv ZANQ. " GtH rQ bCCSQH CNQd gv vrQ gbgdk ybCyS, vAySAti Ct vrQ yrQmv CZ HdgWQdm. "ICH At RQgNQt! " rQ vrCEirv. av Wgm rgbZ Lgmv mAf gtH vrQ rgtHm WQdQ UEAQvbo kCNAti ZCdWgdHm, Av Wgm QNQt bgvQd vrgt rgbZ Lgmv, kCdQ bASQ UEgdvQd vC mQNQt. RgH vrQ gbgdk ybCyS tCv dEti? RQ yCEbH mQQ ZdCk vrQ pQH vrgv Av rgH pQQt mQv ZCd ZCEd C'ybCyS gm Av mrCEbH rgNQ pQQt; Av yQdvgAtbo kEmv rgNQ dEti. OQm, pEv Wgm Av LCmmApbQ vC UEAQvbo mbQQL vrdCEir vrgv ZEdtAvEdQ-dgvvbAti tCAmQ? VdEQ, rQ rgH tCv mbQLv LQgyQZEbbo, pEv LdCpgpbo gbb vrQ kCdQ HQQLbo pQygEmQ CZ vrgv. wrgv mrCEbH rQ HC tCW?</w:t>
        <w:br/>
        <w:br/>
        <w:t>VrQ tQfv vdgAt WQtv gv mQNQt; AZ rQ WQdQ vC ygvyr vrgv rQ WCEbH rgNQ vC dEmr bASQ kgH gtH vrQ yCbbQyvACt CZ mgkLbQm Wgm mvAbb tCv LgySQH, gtH rQ HAH tCv gv gbb ZQQb LgdvAyEbgdbo ZdQmr gtH bANQbo. GtH QNQt AZ rQ HAH ygvyr vrQ vdgAt rQ WCEbH tCv gNCAH rAm pCmm'm gtiQd gm vrQ CZZAyQ gmmAmvgtv WCEbH rgNQ pQQt vrQdQ vC mQQ vrQ ZANQ C'ybCyS vdgAt iC, rQ WCEbH rgNQ LEv At rAm dQLCdv gpCEv IdQiCd'm tCv pQAti vrQdQ g bCti vAkQ giC. VrQ CZZAyQ gmmAmvgtv Wgm vrQ pCmm'm kgt, mLAtQbQmm, gtH WAvr tC EtHQdmvgtHAti. wrgv gpCEv AZ rQ dQLCdvQH mAyS? PEv vrgv WCEbH pQ QfvdQkQbo mvdgAtQH gtH mEmLAyACEm gm At ZAZvQQt oQgdm CZ mQdNAyQ IdQiCd rgH tQNQd CtyQ oQv pQQt Abb. RAm pCmm WCEbH yQdvgAtbo yCkQ dCEtH WAvr vrQ HCyvCd ZdCk vrQ kQHAygb AtmEdgtyQ yCkLgto, gyyEmQ rAm LgdQtvm CZ rgNAti g bgxo mCt, gtH gyyQLv vrQ HCyvCd'm dQyCkkQtHgvACt tCv vC kgSQ gto ybgAk gm vrQ HCyvCd pQbAQNQH vrgv tC-CtQ Wgm QNQd Abb pEv vrgv kgto WQdQ WCdSmro. GtH Wrgv'm kCdQ, WCEbH rQ rgNQ pQQt QtvAdQbo WdCti At vrAm ygmQ? IdQiCd HAH At Zgyv, gLgdv ZdCk QfyQmmANQ mbQQLAtQmm gZvQd mbQQLAti ZCd mC bCti, ZQQb yCkLbQvQbo WQbb gtH QNQt ZQbv kEyr rEtidAQd vrgt EmEgb. ctQ kCdtAti, WrQt IdQiCd Mgkmg WCSQ ZdCk vdCEpbQH HdQgkm, rQ ZCEtH rAkmQbZ vdgtmZCdkQH At rAm pQH AtvC g rCddApbQ NQdkAt. RQ bgo Ct rAm gdkCEd-bASQ pgyS, gtH AZ rQ bAZvQH rAm rQgH g bAvvbQ rQ yCEbH mQQ rAm pdCWt pQbbo, mbAirvbo HCkQH gtH HANAHQH po gdyrQm AtvC mvAZZ mQyvACtm. VrQ pQHHAti Wgm rgdHbo gpbQ vC yCNQd Av gtH mQQkQH dQgHo vC mbAHQ CZZ gto kCkQtv. RAm kgto bQim, LAvAZEbbo vrAt yCkLgdQH WAvr vrQ mAxQ CZ vrQ dQmv CZ rAk, WgNQH gpCEv rQbLbQmmbo gm rQ bCCSQH. "wrgv'm rgLLQtQH vC kQ? " rQ vrCEirv. av Wgmt'v g HdQgk. RAm dCCk, g LdCLQd rEkgt dCCk gbvrCEir g bAvvbQ vCC mkgbb, bgo LQgyQZEbbo pQvWQQt Avm ZCEd ZgkAbAgd Wgbbm. G yCbbQyvACt CZ vQfvAbQ mgkLbQm bgo mLdQgH CEv Ct vrQ vgpbQ - Mgkmg Wgm g vdgNQbbAti mgbQmkgt - gtH gpCNQ Av vrQdQ rEti g LAyvEdQ vrgv rQ rgH dQyQtvbo yEv CEv CZ gt AbbEmvdgvQH kgigxAtQ gtH rCEmQH At g tAyQ, iAbHQH ZdgkQ. av mrCWQH g bgHo ZAvvQH CEv WAvr g ZEd rgv gtH ZEd pCg WrC mgv ELdAirv, dgAmAti g rQgNo ZEd kEZZ vrgv yCNQdQH vrQ WrCbQ CZ rQd bCWQd gdk vCWgdHm vrQ NAQWQd. IdQiCd vrQt vEdtQH vC bCCS CEv vrQ WAtHCW gv vrQ HEbb WQgvrQd. hdCLm CZ dgAt yCEbH pQ rQgdH rAvvAti vrQ LgtQ, WrAyr kgHQ rAk ZQQb UEAvQ mgH. "RCW gpCEv AZ a mbQQL g bAvvbQ pAv bCtiQd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